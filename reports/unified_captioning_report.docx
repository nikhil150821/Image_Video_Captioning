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Unified Deep Learning Model for Image and Video Caption Generation</w:t>
      </w:r>
    </w:p>
    <w:p>
      <w:pPr>
        <w:pStyle w:val="Heading1"/>
      </w:pPr>
      <w:r>
        <w:t>Chapter 2: Proposed System, Methodology, Hardware and Software Details</w:t>
      </w:r>
    </w:p>
    <w:p/>
    <w:p>
      <w:pPr>
        <w:pStyle w:val="Heading2"/>
      </w:pPr>
      <w:r>
        <w:t>2.1 Proposed System Overview</w:t>
      </w:r>
    </w:p>
    <w:p/>
    <w:p>
      <w:r>
        <w:t>The unified deep learning model for image and video caption generation integrates computer vision and natural language processing techniques. The system comprises three primary components:</w:t>
      </w:r>
    </w:p>
    <w:p/>
    <w:p>
      <w:pPr>
        <w:pStyle w:val="ListNumber"/>
      </w:pPr>
      <w:r>
        <w:t>1. **Encoder**: Utilizes a pre-trained ResNet-50 convolutional neural network (CNN) to extract high-level visual features from images or video frames.</w:t>
      </w:r>
    </w:p>
    <w:p/>
    <w:p>
      <w:pPr>
        <w:pStyle w:val="ListNumber"/>
      </w:pPr>
      <w:r>
        <w:t>2. **Decoder**: Employs a Long Short-Term Memory (LSTM) network to generate coherent textual descriptions based on the extracted features.</w:t>
      </w:r>
    </w:p>
    <w:p/>
    <w:p>
      <w:r>
        <w:t>3. **Vocabulary Builder**: Processes textual data to create a mapping between words and numerical indices, facilitating efficient training and inference.</w:t>
      </w:r>
    </w:p>
    <w:p/>
    <w:p>
      <w:pPr>
        <w:pStyle w:val="Heading2"/>
      </w:pPr>
      <w:r>
        <w:t>2.2 Methodology</w:t>
      </w:r>
    </w:p>
    <w:p/>
    <w:p>
      <w:pPr>
        <w:pStyle w:val="Heading3"/>
      </w:pPr>
      <w:r>
        <w:t>2.2.1 Data Preprocessing</w:t>
      </w:r>
    </w:p>
    <w:p/>
    <w:p>
      <w:r>
        <w:t>**Image Preprocessing**:</w:t>
      </w:r>
    </w:p>
    <w:p>
      <w:pPr>
        <w:pStyle w:val="ListBullet"/>
      </w:pPr>
      <w:r>
        <w:t>- **Resizing**: All images are resized to a uniform dimension (e.g., 224x224 pixels) to ensure consistency across the dataset.</w:t>
      </w:r>
    </w:p>
    <w:p>
      <w:pPr>
        <w:pStyle w:val="ListBullet"/>
      </w:pPr>
      <w:r>
        <w:t>- **Normalization**: Pixel values are normalized using the mean and standard deviation of the ImageNet dataset to match the pre-training conditions of ResNet-50.</w:t>
      </w:r>
    </w:p>
    <w:p>
      <w:pPr>
        <w:pStyle w:val="ListBullet"/>
      </w:pPr>
      <w:r>
        <w:t>- **Augmentation**: Techniques such as rotation, flipping, and zooming are applied to increase dataset diversity and improve model generalization.</w:t>
      </w:r>
    </w:p>
    <w:p/>
    <w:p>
      <w:r>
        <w:t>**Video Preprocessing**:</w:t>
      </w:r>
    </w:p>
    <w:p>
      <w:pPr>
        <w:pStyle w:val="ListBullet"/>
      </w:pPr>
      <w:r>
        <w:t>- **Frame Extraction**: Key frames are extracted from videos at regular intervals to capture temporal information without redundancy.</w:t>
      </w:r>
    </w:p>
    <w:p>
      <w:pPr>
        <w:pStyle w:val="ListBullet"/>
      </w:pPr>
      <w:r>
        <w:t>- **Frame Processing**: Extracted frames undergo the same preprocessing steps as images to maintain consistency.</w:t>
      </w:r>
    </w:p>
    <w:p/>
    <w:p>
      <w:r>
        <w:t>**Text Preprocessing**:</w:t>
      </w:r>
    </w:p>
    <w:p>
      <w:pPr>
        <w:pStyle w:val="ListBullet"/>
      </w:pPr>
      <w:r>
        <w:t>- **Tokenization**: Captions are split into individual words or tokens.</w:t>
      </w:r>
    </w:p>
    <w:p>
      <w:pPr>
        <w:pStyle w:val="ListBullet"/>
      </w:pPr>
      <w:r>
        <w:t>- **Vocabulary Creation**: A vocabulary is built by assigning a unique index to each word, including special tokens like &lt;start&gt; and &lt;end&gt;.</w:t>
      </w:r>
    </w:p>
    <w:p>
      <w:pPr>
        <w:pStyle w:val="ListBullet"/>
      </w:pPr>
      <w:r>
        <w:t>- **Padding**: Sequences are padded to a fixed length to facilitate batch processing.</w:t>
      </w:r>
    </w:p>
    <w:p/>
    <w:p>
      <w:r>
        <w:t>The `image_data_processing.ipynb` file handles loading and transforming images. It includes functions for resizing, normalizing, and preparing data loaders.</w:t>
      </w:r>
    </w:p>
    <w:p/>
    <w:p>
      <w:r>
        <w:t>The `video_data_processing.ipynb` file handles frame sampling, image preprocessing of frames, and pairing them with their corresponding captions.</w:t>
      </w:r>
    </w:p>
    <w:p/>
    <w:p>
      <w:r>
        <w:t>The `vocab.ipynb` script builds a vocabulary from caption data by tokenizing, filtering low-frequency words, and assigning integer IDs.</w:t>
      </w:r>
    </w:p>
    <w:p/>
    <w:p>
      <w:pPr>
        <w:pStyle w:val="Heading3"/>
      </w:pPr>
      <w:r>
        <w:t>2.2.2 Model Architecture</w:t>
      </w:r>
    </w:p>
    <w:p/>
    <w:p>
      <w:r>
        <w:t>**Encoder (ResNet-50)**:</w:t>
      </w:r>
    </w:p>
    <w:p>
      <w:pPr>
        <w:pStyle w:val="ListBullet"/>
      </w:pPr>
      <w:r>
        <w:t>- A deep CNN pre-trained on ImageNet, ResNet-50 extracts rich feature representations from images. The final fully connected layer is removed to obtain feature vectors suitable for the decoder.</w:t>
      </w:r>
    </w:p>
    <w:p>
      <w:pPr>
        <w:pStyle w:val="ListBullet"/>
      </w:pPr>
      <w:r>
        <w:t>- Feature maps are reshaped into 1D vectors that act as the context input for the decoder.</w:t>
      </w:r>
    </w:p>
    <w:p/>
    <w:p>
      <w:r>
        <w:t>**Decoder (LSTM Network)**:</w:t>
      </w:r>
    </w:p>
    <w:p>
      <w:pPr>
        <w:pStyle w:val="ListBullet"/>
      </w:pPr>
      <w:r>
        <w:t>- An LSTM network processes the feature vectors and generates captions word by word. It maintains a memory of previous words to produce coherent sentences.</w:t>
      </w:r>
    </w:p>
    <w:p>
      <w:pPr>
        <w:pStyle w:val="ListBullet"/>
      </w:pPr>
      <w:r>
        <w:t>- The decoder takes the context vector and initial token (`&lt;start&gt;`) and sequentially predicts the next word using embedding layers, LSTM layers, and a final softmax classifier.</w:t>
      </w:r>
    </w:p>
    <w:p/>
    <w:p>
      <w:r>
        <w:t>**Integration**:</w:t>
      </w:r>
    </w:p>
    <w:p>
      <w:pPr>
        <w:pStyle w:val="ListBullet"/>
      </w:pPr>
      <w:r>
        <w:t>- The encoder's output is passed to the decoder as the initial hidden state, allowing the model to generate captions conditioned on the visual input.</w:t>
      </w:r>
    </w:p>
    <w:p>
      <w:pPr>
        <w:pStyle w:val="ListBullet"/>
      </w:pPr>
      <w:r>
        <w:t>- During inference, greedy decoding or beam search is used to generate the most probable caption.</w:t>
      </w:r>
    </w:p>
    <w:p/>
    <w:p>
      <w:pPr>
        <w:pStyle w:val="Heading3"/>
      </w:pPr>
      <w:r>
        <w:t>2.2.3 Training Process</w:t>
      </w:r>
    </w:p>
    <w:p/>
    <w:p>
      <w:r>
        <w:t>Training is handled in the `update_training.ipynb` file and includes:</w:t>
      </w:r>
    </w:p>
    <w:p/>
    <w:p>
      <w:pPr>
        <w:pStyle w:val="ListBullet"/>
      </w:pPr>
      <w:r>
        <w:t>- **Epoch-wise and Batch-wise Logging**: Custom logs display progress during training and validation with loss and accuracy metrics.</w:t>
      </w:r>
    </w:p>
    <w:p/>
    <w:p>
      <w:r>
        <w:t>**Training Loop**:</w:t>
      </w:r>
    </w:p>
    <w:p>
      <w:pPr>
        <w:pStyle w:val="ListBullet"/>
      </w:pPr>
      <w:r>
        <w:t>- Load preprocessed image/video data and corresponding tokenized captions.</w:t>
      </w:r>
    </w:p>
    <w:p>
      <w:pPr>
        <w:pStyle w:val="ListBullet"/>
      </w:pPr>
      <w:r>
        <w:t>- For each epoch:</w:t>
      </w:r>
    </w:p>
    <w:p>
      <w:pPr>
        <w:pStyle w:val="ListBullet"/>
      </w:pPr>
      <w:r>
        <w:t>- Encode images/video frames using ResNet-50.</w:t>
      </w:r>
    </w:p>
    <w:p>
      <w:pPr>
        <w:pStyle w:val="ListBullet"/>
      </w:pPr>
      <w:r>
        <w:t>- Feed extracted features and tokenized sequences to the LSTM decoder.</w:t>
      </w:r>
    </w:p>
    <w:p>
      <w:pPr>
        <w:pStyle w:val="ListBullet"/>
      </w:pPr>
      <w:r>
        <w:t>- Calculate loss using categorical cross-entropy.</w:t>
      </w:r>
    </w:p>
    <w:p>
      <w:pPr>
        <w:pStyle w:val="ListBullet"/>
      </w:pPr>
      <w:r>
        <w:t>- Backpropagate errors and update weights using the Adam optimizer.</w:t>
      </w:r>
    </w:p>
    <w:p/>
    <w:p>
      <w:r>
        <w:t>**Loss Function**:</w:t>
      </w:r>
    </w:p>
    <w:p>
      <w:pPr>
        <w:pStyle w:val="ListBullet"/>
      </w:pPr>
      <w:r>
        <w:t>- Cross-entropy loss compares predicted probability distribution over vocabulary to the actual next word.</w:t>
      </w:r>
    </w:p>
    <w:p/>
    <w:p>
      <w:r>
        <w:t>**Evaluation**:</w:t>
      </w:r>
    </w:p>
    <w:p>
      <w:pPr>
        <w:pStyle w:val="ListBullet"/>
      </w:pPr>
      <w:r>
        <w:t>- Evaluate on validation set after every epoch.</w:t>
      </w:r>
    </w:p>
    <w:p>
      <w:pPr>
        <w:pStyle w:val="ListBullet"/>
      </w:pPr>
      <w:r>
        <w:t>- Calculate accuracy based on predicted and target captions.</w:t>
      </w:r>
    </w:p>
    <w:p/>
    <w:p>
      <w:r>
        <w:t>**Checkpointing**:</w:t>
      </w:r>
    </w:p>
    <w:p>
      <w:pPr>
        <w:pStyle w:val="ListBullet"/>
      </w:pPr>
      <w:r>
        <w:t>- Model weights and vocabulary mappings are saved for future inference and app deployment.</w:t>
      </w:r>
    </w:p>
    <w:p/>
    <w:p>
      <w:pPr>
        <w:pStyle w:val="Heading2"/>
      </w:pPr>
      <w:r>
        <w:t>2.3 Hardware and Software Details</w:t>
      </w:r>
    </w:p>
    <w:p/>
    <w:p>
      <w:r>
        <w:t>**Hardware Requirements:**</w:t>
      </w:r>
    </w:p>
    <w:p>
      <w:pPr>
        <w:pStyle w:val="ListBullet"/>
      </w:pPr>
      <w:r>
        <w:t>- Processor: Intel i7 or above</w:t>
      </w:r>
    </w:p>
    <w:p>
      <w:pPr>
        <w:pStyle w:val="ListBullet"/>
      </w:pPr>
      <w:r>
        <w:t>- RAM: Minimum 16GB</w:t>
      </w:r>
    </w:p>
    <w:p>
      <w:pPr>
        <w:pStyle w:val="ListBullet"/>
      </w:pPr>
      <w:r>
        <w:t>- GPU: NVIDIA GTX 1060 / RTX 2060 or higher (for faster training)</w:t>
      </w:r>
    </w:p>
    <w:p>
      <w:pPr>
        <w:pStyle w:val="ListBullet"/>
      </w:pPr>
      <w:r>
        <w:t>- Storage: SSD with at least 100GB free space</w:t>
      </w:r>
    </w:p>
    <w:p/>
    <w:p>
      <w:r>
        <w:t>**Software Requirements:**</w:t>
      </w:r>
    </w:p>
    <w:p>
      <w:pPr>
        <w:pStyle w:val="ListBullet"/>
      </w:pPr>
      <w:r>
        <w:t>- OS: Windows/Linux/macOS</w:t>
      </w:r>
    </w:p>
    <w:p>
      <w:pPr>
        <w:pStyle w:val="ListBullet"/>
      </w:pPr>
      <w:r>
        <w:t>- Python &gt;= 3.7</w:t>
      </w:r>
    </w:p>
    <w:p>
      <w:pPr>
        <w:pStyle w:val="ListBullet"/>
      </w:pPr>
      <w:r>
        <w:t>- Jupyter Notebook / Google Colab</w:t>
      </w:r>
    </w:p>
    <w:p>
      <w:pPr>
        <w:pStyle w:val="ListBullet"/>
      </w:pPr>
      <w:r>
        <w:t>- Libraries: PyTorch, torchvision, OpenCV, NumPy, pandas, matplotlib, nltk</w:t>
      </w:r>
    </w:p>
    <w:p>
      <w:pPr>
        <w:pStyle w:val="ListBullet"/>
      </w:pPr>
      <w:r>
        <w:t>- Version Control: Git</w:t>
      </w:r>
    </w:p>
    <w:p/>
    <w:p>
      <w:pPr>
        <w:pStyle w:val="Heading2"/>
      </w:pPr>
      <w:r>
        <w:t>Figures to Include in Final Word Document</w:t>
      </w:r>
    </w:p>
    <w:p/>
    <w:p>
      <w:pPr>
        <w:pStyle w:val="ListNumber"/>
      </w:pPr>
      <w:r>
        <w:t>1. **System Architecture Diagram**: Unified ResNet-50 + LSTM pipeline</w:t>
      </w:r>
    </w:p>
    <w:p>
      <w:pPr>
        <w:pStyle w:val="ListNumber"/>
      </w:pPr>
      <w:r>
        <w:t>2. **Image Preprocessing Flow**: Resize → Normalize → Tensor Conversion</w:t>
      </w:r>
    </w:p>
    <w:p>
      <w:r>
        <w:t>3. **Video Frame Processing Pipeline**: Frame Sampling → Image Processing → Caption Association</w:t>
      </w:r>
    </w:p>
    <w:p>
      <w:r>
        <w:t>4. **Model Training Flow**: DataLoader → Encoder → Decoder → Loss Calculation → Update</w:t>
      </w:r>
    </w:p>
    <w:p>
      <w:r>
        <w:t>5. **Decoder Sequence Flow**: Input Embedding → LSTM → Prediction (word-by-word)</w:t>
      </w:r>
    </w:p>
    <w:p>
      <w:r>
        <w:t>6. **Vocabulary Index Mapping Sample**: Word to index mapping table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